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Public JSON APIs Without Authentication</w:t>
      </w:r>
    </w:p>
    <w:p>
      <w:pPr>
        <w:pStyle w:val="Heading2"/>
      </w:pPr>
      <w:r>
        <w:t>Open-Meteo Weather API</w:t>
      </w:r>
    </w:p>
    <w:p>
      <w:r>
        <w:t>URL: https://api.open-meteo.com/v1/forecast?latitude={latitude}&amp;longitude={longitude}&amp;current_weather=true&amp;timezone=auto</w:t>
      </w:r>
    </w:p>
    <w:p>
      <w:r>
        <w:t>Description: Provides current weather data based on latitude and longitude. No authentication required.</w:t>
      </w:r>
    </w:p>
    <w:p/>
    <w:p>
      <w:pPr>
        <w:pStyle w:val="Heading2"/>
      </w:pPr>
      <w:r>
        <w:t>Nominatim (OpenStreetMap)</w:t>
      </w:r>
    </w:p>
    <w:p>
      <w:r>
        <w:t>URL: https://nominatim.openstreetmap.org/search?q=Halifax&amp;format=json</w:t>
      </w:r>
    </w:p>
    <w:p>
      <w:r>
        <w:t>Description: Returns location data (latitude and longitude) for place names. Useful for geolocation and mapping.</w:t>
      </w:r>
    </w:p>
    <w:p/>
    <w:p>
      <w:pPr>
        <w:pStyle w:val="Heading2"/>
      </w:pPr>
      <w:r>
        <w:t>Cat Facts API</w:t>
      </w:r>
    </w:p>
    <w:p>
      <w:r>
        <w:t>URL: https://catfact.ninja/fact</w:t>
      </w:r>
    </w:p>
    <w:p>
      <w:r>
        <w:t>Description: Returns a random cat fact in JSON format. Fun and simple API for educational purposes.</w:t>
      </w:r>
    </w:p>
    <w:p/>
    <w:p>
      <w:pPr>
        <w:pStyle w:val="Heading2"/>
      </w:pPr>
      <w:r>
        <w:t>Dog CEO's Dog API</w:t>
      </w:r>
    </w:p>
    <w:p>
      <w:r>
        <w:t>URL: https://dog.ceo/api/breeds/image/random</w:t>
      </w:r>
    </w:p>
    <w:p>
      <w:r>
        <w:t>Description: Provides a random dog image URL. Great for image proxying or frontend display.</w:t>
      </w:r>
    </w:p>
    <w:p/>
    <w:p>
      <w:pPr>
        <w:pStyle w:val="Heading2"/>
      </w:pPr>
      <w:r>
        <w:t>Frankfurter Exchange Rate API</w:t>
      </w:r>
    </w:p>
    <w:p>
      <w:r>
        <w:t>URL: https://api.frankfurter.app/latest?from=USD&amp;to=EUR</w:t>
      </w:r>
    </w:p>
    <w:p>
      <w:r>
        <w:t>Description: Returns current exchange rates between currencies. No key needed and easy to use.</w:t>
      </w:r>
    </w:p>
    <w:p/>
    <w:p>
      <w:pPr>
        <w:pStyle w:val="Heading2"/>
      </w:pPr>
      <w:r>
        <w:t>Open Notify (ISS Location)</w:t>
      </w:r>
    </w:p>
    <w:p>
      <w:r>
        <w:t>URL: http://api.open-notify.org/iss-now.json</w:t>
      </w:r>
    </w:p>
    <w:p>
      <w:r>
        <w:t>Description: Returns the current location of the International Space Station. Great for real-time data.</w:t>
      </w:r>
    </w:p>
    <w:p/>
    <w:p>
      <w:pPr>
        <w:pStyle w:val="Heading2"/>
      </w:pPr>
      <w:r>
        <w:t>Numbers API</w:t>
      </w:r>
    </w:p>
    <w:p>
      <w:r>
        <w:t>URL: http://numbersapi.com/42?json</w:t>
      </w:r>
    </w:p>
    <w:p>
      <w:r>
        <w:t>Description: Provides trivia and facts about numbers. Fun and quirky API for creative projects.</w:t>
      </w:r>
    </w:p>
    <w:p/>
    <w:p>
      <w:pPr>
        <w:pStyle w:val="Heading2"/>
      </w:pPr>
      <w:r>
        <w:t>Bored API</w:t>
      </w:r>
    </w:p>
    <w:p>
      <w:r>
        <w:t>URL: https://www.boredapi.com/api/activity</w:t>
      </w:r>
    </w:p>
    <w:p>
      <w:r>
        <w:t>Description: Suggests a random activity to do when you're bored. Simple and engaging JSON response.</w:t>
      </w:r>
    </w:p>
    <w:p/>
    <w:p>
      <w:pPr>
        <w:pStyle w:val="Heading2"/>
      </w:pPr>
      <w:r>
        <w:t>University Domains API</w:t>
      </w:r>
    </w:p>
    <w:p>
      <w:r>
        <w:t>URL: http://universities.hipolabs.com/search?country=Canada</w:t>
      </w:r>
    </w:p>
    <w:p>
      <w:r>
        <w:t>Description: Returns a list of universities with domains and web pages by country. Useful for search and filtering.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